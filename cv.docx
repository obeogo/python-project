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28800" cy="2742748"/>
            <wp:docPr id="1" name="Picture 1"/>
            <wp:cNvGraphicFramePr>
              <a:graphicFrameLocks noChangeAspect="1"/>
            </wp:cNvGraphicFramePr>
            <a:graphic>
              <a:graphicData uri="http://schemas.openxmlformats.org/drawingml/2006/picture">
                <pic:pic>
                  <pic:nvPicPr>
                    <pic:cNvPr id="0" name="me.jpg"/>
                    <pic:cNvPicPr/>
                  </pic:nvPicPr>
                  <pic:blipFill>
                    <a:blip r:embed="rId9"/>
                    <a:stretch>
                      <a:fillRect/>
                    </a:stretch>
                  </pic:blipFill>
                  <pic:spPr>
                    <a:xfrm>
                      <a:off x="0" y="0"/>
                      <a:ext cx="1828800" cy="2742748"/>
                    </a:xfrm>
                    <a:prstGeom prst="rect"/>
                  </pic:spPr>
                </pic:pic>
              </a:graphicData>
            </a:graphic>
          </wp:inline>
        </w:drawing>
      </w:r>
    </w:p>
    <w:p>
      <w:r>
        <w:t>Ousmane Beogo | 917-916-1300 | obeogo@yahoo.com</w:t>
      </w:r>
    </w:p>
    <w:p>
      <w:pPr>
        <w:pStyle w:val="Heading1"/>
      </w:pPr>
      <w:r>
        <w:t>About me</w:t>
      </w:r>
    </w:p>
    <w:p>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pStyle w:val="Heading1"/>
      </w:pPr>
      <w:r>
        <w:t xml:space="preserve">Work Experience </w:t>
      </w:r>
    </w:p>
    <w:p>
      <w:r>
        <w:rPr>
          <w:b/>
        </w:rPr>
        <w:t xml:space="preserve">Foundeas Technology </w:t>
      </w:r>
      <w:r>
        <w:rPr>
          <w:i/>
        </w:rPr>
        <w:t>2015-2020</w:t>
        <w:br/>
      </w:r>
      <w:r>
        <w:t>I am a Python Developer and I passionate about using programming to solve complex problems. I love learning new skills that enhance my overall performance.</w:t>
      </w:r>
    </w:p>
    <w:p>
      <w:r>
        <w:rPr>
          <w:b/>
        </w:rPr>
        <w:t xml:space="preserve">PeyBills Technology </w:t>
      </w:r>
      <w:r>
        <w:rPr>
          <w:i/>
        </w:rPr>
        <w:t>2010-2015</w:t>
        <w:br/>
      </w:r>
      <w:r>
        <w:t>I am a Python Developer and I passionate about using programming to solve complex problems. I love learning new skills that enhance my overall performance.</w:t>
      </w:r>
    </w:p>
    <w:p>
      <w:r>
        <w:rPr>
          <w:b/>
        </w:rPr>
        <w:t xml:space="preserve">Speen Technology </w:t>
      </w:r>
      <w:r>
        <w:rPr>
          <w:i/>
        </w:rPr>
        <w:t>2005-2010</w:t>
        <w:br/>
      </w:r>
      <w:r>
        <w:t>I am a Python Developer and I passionate about using programming to solve complex problems. I love learning new skills that enhance my overall performance.</w:t>
      </w:r>
    </w:p>
    <w:p>
      <w:r>
        <w:rPr>
          <w:b/>
        </w:rPr>
        <w:t xml:space="preserve">NettBright Technology </w:t>
      </w:r>
      <w:r>
        <w:rPr>
          <w:i/>
        </w:rPr>
        <w:t>2000-2005</w:t>
        <w:br/>
      </w:r>
      <w:r>
        <w:t>I am a Python Developer and I passionate about using programming to solve complex problems. I love learning new skills that enhance my overall performance.</w:t>
      </w:r>
    </w:p>
    <w:p>
      <w:pPr>
        <w:pStyle w:val="Heading1"/>
      </w:pPr>
      <w:r>
        <w:t>Skills</w:t>
      </w:r>
    </w:p>
    <w:p>
      <w:pPr>
        <w:pStyle w:val="ListBullet"/>
      </w:pPr>
      <w:r>
        <w:t>Machine Learning</w:t>
      </w:r>
    </w:p>
    <w:p>
      <w:pPr>
        <w:pStyle w:val="ListBullet"/>
      </w:pPr>
      <w:r>
        <w:t>Data Science</w:t>
      </w:r>
    </w:p>
    <w:p>
      <w:pPr>
        <w:pStyle w:val="ListBullet"/>
      </w:pPr>
      <w:r>
        <w:t>Backend Development</w:t>
      </w:r>
    </w:p>
    <w:p>
      <w:pPr>
        <w:pStyle w:val="ListBullet"/>
      </w:pPr>
      <w:r>
        <w:t>Artificial Intelligence</w:t>
      </w:r>
    </w:p>
    <w:p>
      <w:pPr>
        <w:pStyle w:val="ListBullet"/>
      </w:pPr>
      <w:r>
        <w:t>Complex Algorithms</w:t>
      </w:r>
    </w:p>
    <w:sectPr w:rsidR="00FC693F" w:rsidRPr="0006063C" w:rsidSect="00034616">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CV generated by Ousmane Beogo: Python Developer at Foundeas Technology for Google.</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